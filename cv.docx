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as | 112 | 11@aas</w:t>
      </w:r>
    </w:p>
    <w:p>
      <w:pPr>
        <w:pStyle w:val="Heading1"/>
      </w:pPr>
      <w:r>
        <w:t>About me</w:t>
      </w:r>
    </w:p>
    <w:p>
      <w:r>
        <w:t>good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bmw </w:t>
      </w:r>
      <w:r>
        <w:rPr>
          <w:i/>
        </w:rPr>
        <w:t>222-222</w:t>
        <w:br/>
      </w:r>
      <w:r>
        <w:t>good</w:t>
      </w:r>
    </w:p>
    <w:p>
      <w:r>
        <w:rPr>
          <w:b/>
        </w:rPr>
        <w:t xml:space="preserve">audi </w:t>
      </w:r>
      <w:r>
        <w:rPr>
          <w:i/>
        </w:rPr>
        <w:t>333-333</w:t>
        <w:br/>
      </w:r>
      <w:r>
        <w:t>good</w:t>
      </w:r>
    </w:p>
    <w:p>
      <w:pPr>
        <w:pStyle w:val="Heading1"/>
      </w:pPr>
      <w:r>
        <w:t>Skills</w:t>
      </w:r>
    </w:p>
    <w:p>
      <w:pPr>
        <w:pStyle w:val="ListBullet"/>
      </w:pPr>
      <w:r>
        <w:t>ansible</w:t>
      </w:r>
    </w:p>
    <w:p>
      <w:pPr>
        <w:pStyle w:val="ListBullet"/>
      </w:pPr>
      <w:r>
        <w:t>terraform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